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3BC24" w14:textId="3CD57CE8" w:rsidR="00095F1D" w:rsidRDefault="00095F1D">
      <w:pPr>
        <w:pStyle w:val="Ttulo2"/>
        <w:rPr>
          <w:lang w:val="es-CO"/>
        </w:rPr>
      </w:pPr>
    </w:p>
    <w:p w14:paraId="1E1547B9" w14:textId="77777777" w:rsidR="00095F1D" w:rsidRDefault="00095F1D" w:rsidP="00095F1D">
      <w:pPr>
        <w:pStyle w:val="Ttulo2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</w:pPr>
      <w:proofErr w:type="spellStart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Choki</w:t>
      </w:r>
      <w:proofErr w:type="spellEnd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 xml:space="preserve"> Store</w:t>
      </w:r>
    </w:p>
    <w:p w14:paraId="7E9507DC" w14:textId="77777777" w:rsidR="00095F1D" w:rsidRDefault="00095F1D" w:rsidP="00095F1D">
      <w:pPr>
        <w:rPr>
          <w:lang w:val="es-CO"/>
        </w:rPr>
      </w:pPr>
    </w:p>
    <w:p w14:paraId="5630DC02" w14:textId="77777777" w:rsidR="00095F1D" w:rsidRPr="00095F1D" w:rsidRDefault="00095F1D" w:rsidP="00095F1D">
      <w:pPr>
        <w:rPr>
          <w:lang w:val="es-CO"/>
        </w:rPr>
      </w:pPr>
    </w:p>
    <w:p w14:paraId="316D403A" w14:textId="77777777" w:rsidR="00095F1D" w:rsidRPr="00095F1D" w:rsidRDefault="00095F1D" w:rsidP="00095F1D">
      <w:pPr>
        <w:pStyle w:val="Ttulo2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</w:pPr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Integrantes:</w:t>
      </w:r>
    </w:p>
    <w:p w14:paraId="4745B781" w14:textId="77777777" w:rsidR="00095F1D" w:rsidRPr="00095F1D" w:rsidRDefault="00095F1D" w:rsidP="00095F1D">
      <w:pPr>
        <w:pStyle w:val="Ttulo2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</w:pPr>
    </w:p>
    <w:p w14:paraId="589D9FD0" w14:textId="77777777" w:rsidR="00095F1D" w:rsidRPr="00095F1D" w:rsidRDefault="00095F1D" w:rsidP="00095F1D">
      <w:pPr>
        <w:pStyle w:val="Ttulo2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</w:pPr>
      <w:proofErr w:type="spellStart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Jhon</w:t>
      </w:r>
      <w:proofErr w:type="spellEnd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 xml:space="preserve"> </w:t>
      </w:r>
      <w:proofErr w:type="spellStart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Stiven</w:t>
      </w:r>
      <w:proofErr w:type="spellEnd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 xml:space="preserve"> Palacios</w:t>
      </w:r>
    </w:p>
    <w:p w14:paraId="3208C122" w14:textId="77777777" w:rsidR="00095F1D" w:rsidRDefault="00095F1D" w:rsidP="00095F1D">
      <w:pPr>
        <w:pStyle w:val="Ttulo2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</w:pPr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 xml:space="preserve">Yesid </w:t>
      </w:r>
      <w:proofErr w:type="spellStart"/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Martinez</w:t>
      </w:r>
      <w:proofErr w:type="spellEnd"/>
    </w:p>
    <w:p w14:paraId="485593D1" w14:textId="77777777" w:rsidR="00095F1D" w:rsidRDefault="00095F1D" w:rsidP="00095F1D">
      <w:pPr>
        <w:rPr>
          <w:lang w:val="es-CO"/>
        </w:rPr>
      </w:pPr>
    </w:p>
    <w:p w14:paraId="30128692" w14:textId="77777777" w:rsidR="00095F1D" w:rsidRDefault="00095F1D" w:rsidP="00095F1D">
      <w:pPr>
        <w:rPr>
          <w:lang w:val="es-CO"/>
        </w:rPr>
      </w:pPr>
    </w:p>
    <w:p w14:paraId="04966944" w14:textId="77777777" w:rsidR="00095F1D" w:rsidRDefault="00095F1D" w:rsidP="00095F1D">
      <w:pPr>
        <w:rPr>
          <w:lang w:val="es-CO"/>
        </w:rPr>
      </w:pPr>
    </w:p>
    <w:p w14:paraId="561ECCC5" w14:textId="77777777" w:rsidR="00095F1D" w:rsidRPr="00095F1D" w:rsidRDefault="00095F1D" w:rsidP="00095F1D">
      <w:pPr>
        <w:rPr>
          <w:lang w:val="es-CO"/>
        </w:rPr>
      </w:pPr>
    </w:p>
    <w:p w14:paraId="6426BAB4" w14:textId="14E615A3" w:rsidR="00095F1D" w:rsidRPr="00095F1D" w:rsidRDefault="00095F1D" w:rsidP="00095F1D">
      <w:pPr>
        <w:pStyle w:val="Ttulo2"/>
        <w:jc w:val="center"/>
        <w:rPr>
          <w:sz w:val="56"/>
          <w:szCs w:val="56"/>
          <w:lang w:val="es-CO"/>
        </w:rPr>
      </w:pPr>
      <w:r w:rsidRPr="00095F1D">
        <w:rPr>
          <w:rFonts w:asciiTheme="minorHAnsi" w:eastAsiaTheme="minorEastAsia" w:hAnsiTheme="minorHAnsi" w:cstheme="minorBidi"/>
          <w:b w:val="0"/>
          <w:bCs w:val="0"/>
          <w:color w:val="auto"/>
          <w:sz w:val="56"/>
          <w:szCs w:val="56"/>
          <w:lang w:val="es-CO"/>
        </w:rPr>
        <w:t>Universidad Tecnológica del Chocó Diego Luis Córdoba</w:t>
      </w:r>
    </w:p>
    <w:p w14:paraId="59C85DBD" w14:textId="77777777" w:rsidR="00095F1D" w:rsidRDefault="00095F1D">
      <w:pPr>
        <w:pStyle w:val="Ttulo2"/>
        <w:rPr>
          <w:lang w:val="es-CO"/>
        </w:rPr>
      </w:pPr>
    </w:p>
    <w:p w14:paraId="68E1BD63" w14:textId="77777777" w:rsidR="00095F1D" w:rsidRDefault="00095F1D" w:rsidP="00095F1D">
      <w:pPr>
        <w:rPr>
          <w:lang w:val="es-CO"/>
        </w:rPr>
      </w:pPr>
    </w:p>
    <w:p w14:paraId="1A476B78" w14:textId="77777777" w:rsidR="00095F1D" w:rsidRDefault="00095F1D" w:rsidP="00095F1D">
      <w:pPr>
        <w:rPr>
          <w:lang w:val="es-CO"/>
        </w:rPr>
      </w:pPr>
    </w:p>
    <w:p w14:paraId="35E4C755" w14:textId="77777777" w:rsidR="00095F1D" w:rsidRDefault="00095F1D" w:rsidP="00095F1D">
      <w:pPr>
        <w:rPr>
          <w:lang w:val="es-CO"/>
        </w:rPr>
      </w:pPr>
    </w:p>
    <w:p w14:paraId="6C43CF8E" w14:textId="77777777" w:rsidR="00095F1D" w:rsidRDefault="00095F1D" w:rsidP="00095F1D">
      <w:pPr>
        <w:rPr>
          <w:lang w:val="es-CO"/>
        </w:rPr>
      </w:pPr>
    </w:p>
    <w:p w14:paraId="0ACCDC16" w14:textId="77777777" w:rsidR="00095F1D" w:rsidRDefault="00095F1D" w:rsidP="00095F1D">
      <w:pPr>
        <w:rPr>
          <w:lang w:val="es-CO"/>
        </w:rPr>
      </w:pPr>
    </w:p>
    <w:p w14:paraId="2C66A645" w14:textId="77777777" w:rsidR="00095F1D" w:rsidRDefault="00095F1D" w:rsidP="00095F1D">
      <w:pPr>
        <w:rPr>
          <w:lang w:val="es-CO"/>
        </w:rPr>
      </w:pPr>
    </w:p>
    <w:p w14:paraId="5E8CCDDF" w14:textId="77777777" w:rsidR="00095F1D" w:rsidRPr="00095F1D" w:rsidRDefault="00095F1D" w:rsidP="00095F1D">
      <w:pPr>
        <w:jc w:val="center"/>
        <w:rPr>
          <w:sz w:val="40"/>
          <w:szCs w:val="40"/>
          <w:lang w:val="es-CO"/>
        </w:rPr>
      </w:pPr>
    </w:p>
    <w:p w14:paraId="621F1CBC" w14:textId="76A275A2" w:rsidR="00095F1D" w:rsidRPr="00095F1D" w:rsidRDefault="00095F1D" w:rsidP="00095F1D">
      <w:pPr>
        <w:pStyle w:val="Ttulo2"/>
        <w:jc w:val="center"/>
        <w:rPr>
          <w:sz w:val="40"/>
          <w:szCs w:val="40"/>
          <w:lang w:val="es-CO"/>
        </w:rPr>
      </w:pPr>
      <w:proofErr w:type="spellStart"/>
      <w:r w:rsidRPr="00095F1D">
        <w:rPr>
          <w:sz w:val="40"/>
          <w:szCs w:val="40"/>
          <w:lang w:val="es-CO"/>
        </w:rPr>
        <w:t>Choki</w:t>
      </w:r>
      <w:proofErr w:type="spellEnd"/>
      <w:r w:rsidRPr="00095F1D">
        <w:rPr>
          <w:sz w:val="40"/>
          <w:szCs w:val="40"/>
          <w:lang w:val="es-CO"/>
        </w:rPr>
        <w:t xml:space="preserve"> Store</w:t>
      </w:r>
    </w:p>
    <w:p w14:paraId="77B98614" w14:textId="77777777" w:rsidR="00095F1D" w:rsidRDefault="00095F1D">
      <w:pPr>
        <w:pStyle w:val="Ttulo2"/>
        <w:rPr>
          <w:lang w:val="es-CO"/>
        </w:rPr>
      </w:pPr>
    </w:p>
    <w:p w14:paraId="02F4AF30" w14:textId="5E9E3DE6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Introducción</w:t>
      </w:r>
    </w:p>
    <w:p w14:paraId="7FF184CC" w14:textId="690EA541" w:rsidR="00D05AA7" w:rsidRPr="00095F1D" w:rsidRDefault="00000000">
      <w:pPr>
        <w:rPr>
          <w:lang w:val="es-CO"/>
        </w:rPr>
      </w:pPr>
      <w:r w:rsidRPr="00095F1D">
        <w:rPr>
          <w:lang w:val="es-CO"/>
        </w:rPr>
        <w:t xml:space="preserve">El sitio web </w:t>
      </w:r>
      <w:r w:rsidR="0012032E">
        <w:rPr>
          <w:lang w:val="es-CO"/>
        </w:rPr>
        <w:t>“</w:t>
      </w:r>
      <w:r w:rsidR="00095F1D" w:rsidRPr="00095F1D">
        <w:rPr>
          <w:lang w:val="es-CO"/>
        </w:rPr>
        <w:t xml:space="preserve"> </w:t>
      </w:r>
      <w:proofErr w:type="spellStart"/>
      <w:r w:rsidR="00095F1D" w:rsidRPr="00095F1D">
        <w:rPr>
          <w:lang w:val="es-CO"/>
        </w:rPr>
        <w:t>Choki</w:t>
      </w:r>
      <w:proofErr w:type="spellEnd"/>
      <w:r w:rsidR="00095F1D" w:rsidRPr="00095F1D">
        <w:rPr>
          <w:lang w:val="es-CO"/>
        </w:rPr>
        <w:t xml:space="preserve"> Store</w:t>
      </w:r>
      <w:r w:rsidR="00095F1D" w:rsidRPr="00095F1D">
        <w:rPr>
          <w:lang w:val="es-CO"/>
        </w:rPr>
        <w:t xml:space="preserve"> </w:t>
      </w:r>
      <w:r w:rsidR="0012032E">
        <w:rPr>
          <w:lang w:val="es-CO"/>
        </w:rPr>
        <w:t>“</w:t>
      </w:r>
      <w:r w:rsidRPr="00095F1D">
        <w:rPr>
          <w:lang w:val="es-CO"/>
        </w:rPr>
        <w:t xml:space="preserve"> es una tienda en línea conocida como </w:t>
      </w:r>
      <w:proofErr w:type="spellStart"/>
      <w:r w:rsidRPr="00095F1D">
        <w:rPr>
          <w:lang w:val="es-CO"/>
        </w:rPr>
        <w:t>Choki</w:t>
      </w:r>
      <w:proofErr w:type="spellEnd"/>
      <w:r w:rsidRPr="00095F1D">
        <w:rPr>
          <w:lang w:val="es-CO"/>
        </w:rPr>
        <w:t xml:space="preserve"> Store. Esta plataforma se especializa en la venta de calzado, incluyendo marcas reconocidas como Nike, New Balance, </w:t>
      </w:r>
      <w:proofErr w:type="spellStart"/>
      <w:r w:rsidRPr="00095F1D">
        <w:rPr>
          <w:lang w:val="es-CO"/>
        </w:rPr>
        <w:t>Jordan</w:t>
      </w:r>
      <w:proofErr w:type="spellEnd"/>
      <w:r w:rsidRPr="00095F1D">
        <w:rPr>
          <w:lang w:val="es-CO"/>
        </w:rPr>
        <w:t>, Alexander McQueen y Adidas. Ofrecen una variedad de zapatillas y zapatos para diferentes ocasiones, desde el uso diario hasta actividades deportivas y eventos formales.</w:t>
      </w:r>
    </w:p>
    <w:p w14:paraId="6F80876F" w14:textId="77777777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Descripción General</w:t>
      </w:r>
    </w:p>
    <w:p w14:paraId="30D8B1E0" w14:textId="1D82AF21" w:rsidR="00D05AA7" w:rsidRPr="00095F1D" w:rsidRDefault="00000000">
      <w:pPr>
        <w:rPr>
          <w:lang w:val="es-CO"/>
        </w:rPr>
      </w:pPr>
      <w:r w:rsidRPr="00095F1D">
        <w:rPr>
          <w:lang w:val="es-CO"/>
        </w:rPr>
        <w:t xml:space="preserve">La página web </w:t>
      </w:r>
      <w:proofErr w:type="gramStart"/>
      <w:r w:rsidR="00095F1D">
        <w:rPr>
          <w:lang w:val="es-CO"/>
        </w:rPr>
        <w:t>“</w:t>
      </w:r>
      <w:r w:rsidR="00095F1D" w:rsidRPr="00095F1D">
        <w:rPr>
          <w:lang w:val="es-CO"/>
        </w:rPr>
        <w:t xml:space="preserve"> </w:t>
      </w:r>
      <w:proofErr w:type="spellStart"/>
      <w:r w:rsidR="00095F1D" w:rsidRPr="00095F1D">
        <w:rPr>
          <w:lang w:val="es-CO"/>
        </w:rPr>
        <w:t>Choki</w:t>
      </w:r>
      <w:proofErr w:type="spellEnd"/>
      <w:proofErr w:type="gramEnd"/>
      <w:r w:rsidR="00095F1D" w:rsidRPr="00095F1D">
        <w:rPr>
          <w:lang w:val="es-CO"/>
        </w:rPr>
        <w:t xml:space="preserve"> Store</w:t>
      </w:r>
      <w:r w:rsidR="00095F1D" w:rsidRPr="00095F1D">
        <w:rPr>
          <w:lang w:val="es-CO"/>
        </w:rPr>
        <w:t xml:space="preserve"> </w:t>
      </w:r>
      <w:r w:rsidR="00095F1D">
        <w:rPr>
          <w:lang w:val="es-CO"/>
        </w:rPr>
        <w:t>“</w:t>
      </w:r>
      <w:r w:rsidRPr="00095F1D">
        <w:rPr>
          <w:lang w:val="es-CO"/>
        </w:rPr>
        <w:t xml:space="preserve"> está diseñada para proporcionar una experiencia de compra fácil y agradable. La interfaz es amigable y permite a los usuarios navegar fácilmente a través de los productos disponibles. Los artículos están organizados por marcas y tipos, lo que facilita a los clientes encontrar lo que buscan.</w:t>
      </w:r>
    </w:p>
    <w:p w14:paraId="042C9E4B" w14:textId="77777777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Uso de la Página Web</w:t>
      </w:r>
    </w:p>
    <w:p w14:paraId="3EC15466" w14:textId="77777777" w:rsidR="00D05AA7" w:rsidRPr="00095F1D" w:rsidRDefault="00000000">
      <w:pPr>
        <w:rPr>
          <w:lang w:val="es-CO"/>
        </w:rPr>
      </w:pPr>
      <w:r w:rsidRPr="00095F1D">
        <w:rPr>
          <w:lang w:val="es-CO"/>
        </w:rPr>
        <w:t>El uso de la página web es bastante intuitivo. Los usuarios pueden navegar por diferentes categorías de calzado y ver detalles específicos de cada producto, incluyendo descripciones, precios e imágenes. El proceso de compra es sencillo, permitiendo a los clientes añadir productos al carrito y proceder al pago de manera segura.</w:t>
      </w:r>
    </w:p>
    <w:p w14:paraId="19CFACE4" w14:textId="77777777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Beneficios</w:t>
      </w:r>
    </w:p>
    <w:p w14:paraId="4F286684" w14:textId="6EED8186" w:rsidR="00D05AA7" w:rsidRPr="00095F1D" w:rsidRDefault="00000000">
      <w:pPr>
        <w:rPr>
          <w:lang w:val="es-CO"/>
        </w:rPr>
      </w:pPr>
      <w:r w:rsidRPr="00095F1D">
        <w:rPr>
          <w:lang w:val="es-CO"/>
        </w:rPr>
        <w:t xml:space="preserve">La plataforma ofrece numerosos beneficios para los usuarios. Entre ellos, la conveniencia de realizar compras desde la comodidad del hogar, la variedad de productos disponibles y la facilidad de comparación de precios. Además, </w:t>
      </w:r>
      <w:r w:rsidR="00095F1D">
        <w:rPr>
          <w:lang w:val="es-CO"/>
        </w:rPr>
        <w:t>“</w:t>
      </w:r>
      <w:proofErr w:type="spellStart"/>
      <w:r w:rsidRPr="00095F1D">
        <w:rPr>
          <w:lang w:val="es-CO"/>
        </w:rPr>
        <w:t>Choki</w:t>
      </w:r>
      <w:proofErr w:type="spellEnd"/>
      <w:r w:rsidRPr="00095F1D">
        <w:rPr>
          <w:lang w:val="es-CO"/>
        </w:rPr>
        <w:t xml:space="preserve"> Store</w:t>
      </w:r>
      <w:r w:rsidR="00095F1D">
        <w:rPr>
          <w:lang w:val="es-CO"/>
        </w:rPr>
        <w:t>”</w:t>
      </w:r>
      <w:r w:rsidRPr="00095F1D">
        <w:rPr>
          <w:lang w:val="es-CO"/>
        </w:rPr>
        <w:t xml:space="preserve"> ofrece productos de alta calidad de marcas reconocidas, lo que garantiza la satisfacción del cliente.</w:t>
      </w:r>
    </w:p>
    <w:p w14:paraId="5BF1BEED" w14:textId="77777777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Beneficios de las Compras en Línea</w:t>
      </w:r>
    </w:p>
    <w:p w14:paraId="6436764B" w14:textId="77777777" w:rsidR="00D05AA7" w:rsidRPr="00095F1D" w:rsidRDefault="00000000">
      <w:pPr>
        <w:rPr>
          <w:lang w:val="es-CO"/>
        </w:rPr>
      </w:pPr>
      <w:r w:rsidRPr="00095F1D">
        <w:rPr>
          <w:lang w:val="es-CO"/>
        </w:rPr>
        <w:t>Las compras en línea han ganado popularidad debido a varios beneficios:</w:t>
      </w:r>
      <w:r w:rsidRPr="00095F1D">
        <w:rPr>
          <w:lang w:val="es-CO"/>
        </w:rPr>
        <w:br/>
        <w:t>1. Comodidad de comprar desde cualquier lugar y en cualquier momento.</w:t>
      </w:r>
      <w:r w:rsidRPr="00095F1D">
        <w:rPr>
          <w:lang w:val="es-CO"/>
        </w:rPr>
        <w:br/>
        <w:t>2. Acceso a una mayor variedad de productos y marcas.</w:t>
      </w:r>
      <w:r w:rsidRPr="00095F1D">
        <w:rPr>
          <w:lang w:val="es-CO"/>
        </w:rPr>
        <w:br/>
        <w:t>3. Posibilidad de comparar precios y encontrar mejores ofertas.</w:t>
      </w:r>
      <w:r w:rsidRPr="00095F1D">
        <w:rPr>
          <w:lang w:val="es-CO"/>
        </w:rPr>
        <w:br/>
        <w:t>4. Ahorro de tiempo y costos de transporte.</w:t>
      </w:r>
      <w:r w:rsidRPr="00095F1D">
        <w:rPr>
          <w:lang w:val="es-CO"/>
        </w:rPr>
        <w:br/>
        <w:t>5. Opiniones y reseñas de otros clientes que ayudan a tomar decisiones informadas.</w:t>
      </w:r>
    </w:p>
    <w:p w14:paraId="1865002D" w14:textId="77777777" w:rsidR="00D05AA7" w:rsidRPr="00095F1D" w:rsidRDefault="00000000">
      <w:pPr>
        <w:pStyle w:val="Ttulo2"/>
        <w:rPr>
          <w:lang w:val="es-CO"/>
        </w:rPr>
      </w:pPr>
      <w:r w:rsidRPr="00095F1D">
        <w:rPr>
          <w:lang w:val="es-CO"/>
        </w:rPr>
        <w:t>Conclusión</w:t>
      </w:r>
    </w:p>
    <w:p w14:paraId="75C48B85" w14:textId="6DE7FE79" w:rsidR="00D05AA7" w:rsidRPr="00095F1D" w:rsidRDefault="00000000">
      <w:pPr>
        <w:rPr>
          <w:lang w:val="es-CO"/>
        </w:rPr>
      </w:pPr>
      <w:r w:rsidRPr="00095F1D">
        <w:rPr>
          <w:lang w:val="es-CO"/>
        </w:rPr>
        <w:t xml:space="preserve">En conclusión, la página web </w:t>
      </w:r>
      <w:r w:rsidR="00095F1D">
        <w:rPr>
          <w:lang w:val="es-CO"/>
        </w:rPr>
        <w:t>“</w:t>
      </w:r>
      <w:proofErr w:type="spellStart"/>
      <w:r w:rsidR="00095F1D" w:rsidRPr="00095F1D">
        <w:rPr>
          <w:lang w:val="es-CO"/>
        </w:rPr>
        <w:t>Choki</w:t>
      </w:r>
      <w:proofErr w:type="spellEnd"/>
      <w:r w:rsidR="00095F1D" w:rsidRPr="00095F1D">
        <w:rPr>
          <w:lang w:val="es-CO"/>
        </w:rPr>
        <w:t xml:space="preserve"> Store</w:t>
      </w:r>
      <w:r w:rsidR="00095F1D">
        <w:rPr>
          <w:lang w:val="es-CO"/>
        </w:rPr>
        <w:t xml:space="preserve">” </w:t>
      </w:r>
      <w:r w:rsidRPr="00095F1D">
        <w:rPr>
          <w:lang w:val="es-CO"/>
        </w:rPr>
        <w:t xml:space="preserve">es una tienda en línea eficiente y bien estructurada que ofrece una amplia gama de productos de calzado. Su diseño intuitivo, la variedad de productos disponibles y la facilidad de uso la convierten en una excelente </w:t>
      </w:r>
      <w:r w:rsidRPr="00095F1D">
        <w:rPr>
          <w:lang w:val="es-CO"/>
        </w:rPr>
        <w:lastRenderedPageBreak/>
        <w:t xml:space="preserve">opción para quienes buscan comprar calzado de marcas reconocidas. En un mundo donde las compras en línea son cada vez más comunes, plataformas como </w:t>
      </w:r>
      <w:proofErr w:type="spellStart"/>
      <w:r w:rsidRPr="00095F1D">
        <w:rPr>
          <w:lang w:val="es-CO"/>
        </w:rPr>
        <w:t>Choki</w:t>
      </w:r>
      <w:proofErr w:type="spellEnd"/>
      <w:r w:rsidRPr="00095F1D">
        <w:rPr>
          <w:lang w:val="es-CO"/>
        </w:rPr>
        <w:t xml:space="preserve"> Store juegan un papel importante en la satisfacción del cliente y la democratización del acceso a productos de calidad.</w:t>
      </w:r>
    </w:p>
    <w:p w14:paraId="102970F8" w14:textId="77777777" w:rsidR="00D05AA7" w:rsidRDefault="00000000">
      <w:pPr>
        <w:pStyle w:val="Ttulo2"/>
      </w:pPr>
      <w:proofErr w:type="spellStart"/>
      <w:r>
        <w:t>Referencias</w:t>
      </w:r>
      <w:proofErr w:type="spellEnd"/>
    </w:p>
    <w:p w14:paraId="20DF931E" w14:textId="77777777" w:rsidR="00D05AA7" w:rsidRDefault="00000000">
      <w:r>
        <w:t>American Psychological Association. (2020). Publication Manual of the American Psychological Association (7th ed.). Washington, DC: Author.</w:t>
      </w:r>
    </w:p>
    <w:sectPr w:rsidR="00D05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447133">
    <w:abstractNumId w:val="8"/>
  </w:num>
  <w:num w:numId="2" w16cid:durableId="747338236">
    <w:abstractNumId w:val="6"/>
  </w:num>
  <w:num w:numId="3" w16cid:durableId="147988965">
    <w:abstractNumId w:val="5"/>
  </w:num>
  <w:num w:numId="4" w16cid:durableId="967197711">
    <w:abstractNumId w:val="4"/>
  </w:num>
  <w:num w:numId="5" w16cid:durableId="1363936882">
    <w:abstractNumId w:val="7"/>
  </w:num>
  <w:num w:numId="6" w16cid:durableId="214120329">
    <w:abstractNumId w:val="3"/>
  </w:num>
  <w:num w:numId="7" w16cid:durableId="979114860">
    <w:abstractNumId w:val="2"/>
  </w:num>
  <w:num w:numId="8" w16cid:durableId="1971282244">
    <w:abstractNumId w:val="1"/>
  </w:num>
  <w:num w:numId="9" w16cid:durableId="53388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F1D"/>
    <w:rsid w:val="0012032E"/>
    <w:rsid w:val="0015074B"/>
    <w:rsid w:val="0029639D"/>
    <w:rsid w:val="00326F90"/>
    <w:rsid w:val="004666D2"/>
    <w:rsid w:val="00A2251E"/>
    <w:rsid w:val="00AA1D8D"/>
    <w:rsid w:val="00B47730"/>
    <w:rsid w:val="00CB0664"/>
    <w:rsid w:val="00D05AA7"/>
    <w:rsid w:val="00DB4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A3E75"/>
  <w14:defaultImageDpi w14:val="300"/>
  <w15:docId w15:val="{E0D034E7-636A-456D-B3E4-0A9F363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B04 IA062</cp:lastModifiedBy>
  <cp:revision>2</cp:revision>
  <dcterms:created xsi:type="dcterms:W3CDTF">2024-07-24T21:54:00Z</dcterms:created>
  <dcterms:modified xsi:type="dcterms:W3CDTF">2024-07-24T21:54:00Z</dcterms:modified>
  <cp:category/>
</cp:coreProperties>
</file>